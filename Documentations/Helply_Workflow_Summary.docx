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Helply – Workflow Summary</w:t>
      </w:r>
    </w:p>
    <w:p>
      <w:r>
        <w:t>Helply is a web platform connecting people who need daily help (like babysitting, cleaning, tuition, electrical work) with people offering these services.</w:t>
      </w:r>
    </w:p>
    <w:p>
      <w:pPr>
        <w:pStyle w:val="Heading2"/>
      </w:pPr>
      <w:r>
        <w:t>1. Landing Page (Homepage)</w:t>
      </w:r>
    </w:p>
    <w:p>
      <w:r>
        <w:t>Shows two main options:</w:t>
        <w:br/>
        <w:t>- Start Hiring – for employers who want to hire workers.</w:t>
        <w:br/>
        <w:t>- Find Work – for workers looking for jobs.</w:t>
      </w:r>
    </w:p>
    <w:p>
      <w:r>
        <w:t>When either button is clicked, the user is redirected to the Sign In / Sign Up page.</w:t>
      </w:r>
    </w:p>
    <w:p>
      <w:pPr>
        <w:pStyle w:val="Heading2"/>
      </w:pPr>
      <w:r>
        <w:t>2. Sign Up / Sign In</w:t>
      </w:r>
    </w:p>
    <w:p>
      <w:r>
        <w:t>If new user:</w:t>
        <w:br/>
        <w:t>- Fill in personal details like name, email, username, password, location, etc.</w:t>
        <w:br/>
        <w:t>- Employers additionally upload their resume.</w:t>
        <w:br/>
        <w:t>- Once completed, a new account is created.</w:t>
      </w:r>
    </w:p>
    <w:p>
      <w:r>
        <w:t>If existing user:</w:t>
        <w:br/>
        <w:t>- Simply log in with username and password.</w:t>
      </w:r>
    </w:p>
    <w:p>
      <w:pPr>
        <w:pStyle w:val="Heading2"/>
      </w:pPr>
      <w:r>
        <w:t>3. Profile Homepage</w:t>
      </w:r>
    </w:p>
    <w:p>
      <w:r>
        <w:t>After logging in, users land on their personalized homepage with access to:</w:t>
        <w:br/>
        <w:t>- Start Hiring (for employers)</w:t>
        <w:br/>
        <w:t>- Find Work (for workers)</w:t>
      </w:r>
    </w:p>
    <w:p>
      <w:pPr>
        <w:pStyle w:val="Heading2"/>
      </w:pPr>
      <w:r>
        <w:t>4. Employer Flow – Start Hiring</w:t>
      </w:r>
    </w:p>
    <w:p>
      <w:r>
        <w:t>a) Post a Job:</w:t>
        <w:br/>
        <w:t>- Employer fills out a job form with:</w:t>
        <w:br/>
        <w:t xml:space="preserve">  • Job Title</w:t>
        <w:br/>
        <w:t xml:space="preserve">  • Job Description</w:t>
        <w:br/>
        <w:t xml:space="preserve">  • Location</w:t>
        <w:br/>
        <w:t xml:space="preserve">  • Salary / Payment Info</w:t>
        <w:br/>
        <w:t xml:space="preserve">  • Contact Details (phone/email)</w:t>
        <w:br/>
        <w:t>- The job is then published and stored in the database.</w:t>
      </w:r>
    </w:p>
    <w:p>
      <w:r>
        <w:t>b) Employer Job Dashboard:</w:t>
        <w:br/>
        <w:t>- Acts as a control panel for employers.</w:t>
        <w:br/>
        <w:t>- Features:</w:t>
        <w:br/>
        <w:t xml:space="preserve">  • View all jobs posted.</w:t>
        <w:br/>
        <w:t xml:space="preserve">  • For each job: see title, description, location, status, and interested workers.</w:t>
        <w:br/>
        <w:t xml:space="preserve">  • Actions:</w:t>
        <w:br/>
        <w:t xml:space="preserve">    - Edit/Delete job postings</w:t>
        <w:br/>
        <w:t xml:space="preserve">    - View worker profiles with details</w:t>
        <w:br/>
        <w:t xml:space="preserve">    - Mark a job as Filled</w:t>
      </w:r>
    </w:p>
    <w:p>
      <w:pPr>
        <w:pStyle w:val="Heading2"/>
      </w:pPr>
      <w:r>
        <w:t>5. Worker Flow – Find Work</w:t>
      </w:r>
    </w:p>
    <w:p>
      <w:r>
        <w:t>a) Job Listing Page:</w:t>
        <w:br/>
        <w:t>- Displays all available jobs.</w:t>
        <w:br/>
        <w:t>- Each job card shows:</w:t>
        <w:br/>
        <w:t xml:space="preserve">  • Job Title</w:t>
        <w:br/>
        <w:t xml:space="preserve">  • Description</w:t>
        <w:br/>
        <w:t xml:space="preserve">  • Location</w:t>
        <w:br/>
        <w:t xml:space="preserve">  • Salary Offered</w:t>
        <w:br/>
        <w:t xml:space="preserve">  • Employer Name and Basic Info</w:t>
        <w:br/>
        <w:t>- Filter/Search by job type, location, or pay range.</w:t>
      </w:r>
    </w:p>
    <w:p>
      <w:r>
        <w:t>b) Accepting a Job:</w:t>
        <w:br/>
        <w:t>1. Worker clicks on a job to view full details.</w:t>
        <w:br/>
        <w:t>2. If interested, click 'Accept Job' / 'Apply'.</w:t>
        <w:br/>
        <w:t>3. Employer sees this worker's profile under Interested Workers.</w:t>
        <w:br/>
        <w:t>4. Both parties receive each other's contact info.</w:t>
        <w:br/>
        <w:t>5. Further communication happens directly (phone/email).</w:t>
      </w:r>
    </w:p>
    <w:p>
      <w:r>
        <w:t>c) Worker Dashboard – My Jobs:</w:t>
        <w:br/>
        <w:t>- View jobs they applied for.</w:t>
        <w:br/>
        <w:t>- Check status (Pending, Confirmed, Completed).</w:t>
        <w:br/>
        <w:t>- Cancel applications if needed.</w:t>
      </w:r>
    </w:p>
    <w:p>
      <w:pPr>
        <w:pStyle w:val="Heading2"/>
      </w:pPr>
      <w:r>
        <w:t>6. Connecting Outside the Platform</w:t>
      </w:r>
    </w:p>
    <w:p>
      <w:r>
        <w:t>Once both parties have each other's contact details:</w:t>
        <w:br/>
        <w:t>- They communicate directly via phone, email, etc.</w:t>
        <w:br/>
        <w:t>- Helply's role ends after connecting them — no in-platform chat required.</w:t>
      </w:r>
    </w:p>
    <w:p>
      <w:pPr>
        <w:pStyle w:val="Heading2"/>
      </w:pPr>
      <w:r>
        <w:t>Quick Dashboard Recap</w:t>
      </w:r>
    </w:p>
    <w:p>
      <w:r>
        <w:t>Employer Dashboard:</w:t>
        <w:br/>
        <w:t>- Post and manage jobs.</w:t>
        <w:br/>
        <w:t>- See workers who applied.</w:t>
        <w:br/>
        <w:t>- Edit/Delete jobs or mark as filled.</w:t>
      </w:r>
    </w:p>
    <w:p>
      <w:r>
        <w:t>Worker Dashboard:</w:t>
        <w:br/>
        <w:t>- Browse jobs.</w:t>
        <w:br/>
        <w:t>- Apply to jobs.</w:t>
        <w:br/>
        <w:t>- Track status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